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888DB" w14:textId="77777777" w:rsidR="00853636" w:rsidRDefault="00965A18">
      <w:pPr>
        <w:pStyle w:val="Heading1"/>
      </w:pPr>
      <w:r>
        <w:t>1. Objective</w:t>
      </w:r>
    </w:p>
    <w:p w14:paraId="64071D10" w14:textId="77777777" w:rsidR="00853636" w:rsidRDefault="00965A18">
      <w:r>
        <w:t xml:space="preserve">The objective of this project was to perform object detection using the YOLOv8 (You Only Look Once version 8) model on a custom dataset named "robotiq_yolov11". The goal was to train the model to detect </w:t>
      </w:r>
      <w:r>
        <w:t>specific objects of interest and evaluate its performance on a validation set.</w:t>
      </w:r>
    </w:p>
    <w:p w14:paraId="7FF2D10A" w14:textId="77777777" w:rsidR="00853636" w:rsidRDefault="00965A18">
      <w:pPr>
        <w:pStyle w:val="Heading1"/>
      </w:pPr>
      <w:r>
        <w:t>2. Dataset Description</w:t>
      </w:r>
    </w:p>
    <w:p w14:paraId="214A71DC" w14:textId="77777777" w:rsidR="00853636" w:rsidRDefault="00965A18">
      <w:r>
        <w:t>Path: /content/dataset/robotiq_yolov11/</w:t>
      </w:r>
    </w:p>
    <w:p w14:paraId="3FFEB6E6" w14:textId="77777777" w:rsidR="00853636" w:rsidRDefault="00965A18">
      <w:r>
        <w:t>Structure:</w:t>
      </w:r>
    </w:p>
    <w:p w14:paraId="29BB7551" w14:textId="77777777" w:rsidR="00853636" w:rsidRDefault="00965A18">
      <w:r>
        <w:t>robotiq_yolov11/</w:t>
      </w:r>
      <w:r>
        <w:br/>
        <w:t>├── data.yaml</w:t>
      </w:r>
      <w:r>
        <w:br/>
        <w:t>├── images/</w:t>
      </w:r>
      <w:r>
        <w:br/>
        <w:t>│   ├── train/</w:t>
      </w:r>
      <w:r>
        <w:br/>
        <w:t>│   └── val/</w:t>
      </w:r>
      <w:r>
        <w:br/>
        <w:t>├── labels/</w:t>
      </w:r>
      <w:r>
        <w:br/>
        <w:t>│   ├── train/</w:t>
      </w:r>
      <w:r>
        <w:br/>
        <w:t>│   └</w:t>
      </w:r>
      <w:r>
        <w:t>── val/</w:t>
      </w:r>
      <w:r>
        <w:br/>
      </w:r>
    </w:p>
    <w:p w14:paraId="17905D26" w14:textId="77777777" w:rsidR="00853636" w:rsidRDefault="00965A18">
      <w:r>
        <w:t>Classes: Defined in data.yaml with the appropriate number of object categories and names.</w:t>
      </w:r>
    </w:p>
    <w:p w14:paraId="1852418A" w14:textId="77777777" w:rsidR="00853636" w:rsidRDefault="00965A18">
      <w:pPr>
        <w:pStyle w:val="Heading1"/>
      </w:pPr>
      <w:r>
        <w:t>3. Environment Setup</w:t>
      </w:r>
    </w:p>
    <w:p w14:paraId="26A91098" w14:textId="77777777" w:rsidR="00853636" w:rsidRDefault="00965A18">
      <w:r>
        <w:t>Platform: Google Colab</w:t>
      </w:r>
    </w:p>
    <w:p w14:paraId="3EEE594E" w14:textId="77777777" w:rsidR="00853636" w:rsidRDefault="00965A18">
      <w:r>
        <w:t>Libraries Used:</w:t>
      </w:r>
      <w:r>
        <w:br/>
        <w:t>- ultralytics for YOLOv8</w:t>
      </w:r>
      <w:r>
        <w:br/>
        <w:t>- zipfile for extracting the dataset</w:t>
      </w:r>
      <w:r>
        <w:br/>
        <w:t>- matplotlib and built-in show() fo</w:t>
      </w:r>
      <w:r>
        <w:t>r displaying results</w:t>
      </w:r>
    </w:p>
    <w:p w14:paraId="58E4E71E" w14:textId="77777777" w:rsidR="00853636" w:rsidRDefault="00965A18">
      <w:pPr>
        <w:pStyle w:val="Heading1"/>
      </w:pPr>
      <w:r>
        <w:t>4. Training Configuration</w:t>
      </w:r>
    </w:p>
    <w:p w14:paraId="6083454F" w14:textId="77777777" w:rsidR="00853636" w:rsidRDefault="00965A18">
      <w:r>
        <w:t>Model: YOLOv8n (nano version for fast training/testing)</w:t>
      </w:r>
      <w:r>
        <w:br/>
        <w:t>Epochs: 50</w:t>
      </w:r>
      <w:r>
        <w:br/>
        <w:t>Image size: 640x640</w:t>
      </w:r>
      <w:r>
        <w:br/>
        <w:t>Batch size: 16</w:t>
      </w:r>
    </w:p>
    <w:p w14:paraId="2706D89E" w14:textId="77777777" w:rsidR="00853636" w:rsidRDefault="00965A18">
      <w:r>
        <w:t>Training command:</w:t>
      </w:r>
    </w:p>
    <w:p w14:paraId="4CB0F4F9" w14:textId="77777777" w:rsidR="00853636" w:rsidRDefault="00965A18">
      <w:r>
        <w:t>from ultralytics import YOLO</w:t>
      </w:r>
      <w:r>
        <w:br/>
        <w:t>model = YOLO('yolov8n.pt')</w:t>
      </w:r>
      <w:r>
        <w:br/>
      </w:r>
      <w:r>
        <w:lastRenderedPageBreak/>
        <w:t>model.train(data='/content/model2</w:t>
      </w:r>
      <w:r>
        <w:t>/robotiq_yolov11/data.yaml', epochs=50, imgsz=640, batch=16)</w:t>
      </w:r>
    </w:p>
    <w:p w14:paraId="3BB2CA8D" w14:textId="77777777" w:rsidR="00853636" w:rsidRDefault="00965A18">
      <w:pPr>
        <w:pStyle w:val="Heading1"/>
      </w:pPr>
      <w:r>
        <w:t>5. Inference</w:t>
      </w:r>
    </w:p>
    <w:p w14:paraId="551151BF" w14:textId="77777777" w:rsidR="00853636" w:rsidRDefault="00965A18">
      <w:r>
        <w:t>Inference was performed on the valid/images directory. The .show() method was used to visualize predictions for each image individually.</w:t>
      </w:r>
    </w:p>
    <w:p w14:paraId="1479F404" w14:textId="77777777" w:rsidR="00853636" w:rsidRDefault="00965A18">
      <w:r>
        <w:t>Inference command:</w:t>
      </w:r>
    </w:p>
    <w:p w14:paraId="2592F8F3" w14:textId="77777777" w:rsidR="00853636" w:rsidRDefault="00965A18">
      <w:r>
        <w:t>results = model('/content/</w:t>
      </w:r>
      <w:r>
        <w:t>dataset/robotiq_yolov11/valid/images')</w:t>
      </w:r>
      <w:r>
        <w:br/>
        <w:t>for r in results:</w:t>
      </w:r>
      <w:r>
        <w:br/>
        <w:t xml:space="preserve">    r.show()</w:t>
      </w:r>
    </w:p>
    <w:p w14:paraId="12653E4C" w14:textId="77777777" w:rsidR="00853636" w:rsidRDefault="00965A18">
      <w:pPr>
        <w:pStyle w:val="Heading1"/>
      </w:pPr>
      <w:r>
        <w:t>6. Performance Metrics</w:t>
      </w:r>
    </w:p>
    <w:p w14:paraId="5113B00B" w14:textId="77777777" w:rsidR="00853636" w:rsidRDefault="00965A18">
      <w:r>
        <w:t>The model was evaluated using model.val() after training. Standard YOLO metrics such as mAP (mean Average Precision), precision, recall, and loss were generated.</w:t>
      </w:r>
    </w:p>
    <w:p w14:paraId="7B5565F1" w14:textId="77777777" w:rsidR="00853636" w:rsidRDefault="00965A18">
      <w:pPr>
        <w:pStyle w:val="Heading1"/>
      </w:pPr>
      <w:r>
        <w:t>7</w:t>
      </w:r>
      <w:r>
        <w:t>. Conclusion</w:t>
      </w:r>
    </w:p>
    <w:p w14:paraId="1634C77D" w14:textId="77777777" w:rsidR="00853636" w:rsidRDefault="00965A18">
      <w:r>
        <w:t>The YOLOv8 model was successfully trained on a custom dataset for object detection. The predictions were visualized and verified to be accurate on the validation set. YOLOv8 provided a simple and efficient pipeline for training and inference o</w:t>
      </w:r>
      <w:r>
        <w:t>n custom object detection tasks.</w:t>
      </w:r>
    </w:p>
    <w:p w14:paraId="01D5C07C" w14:textId="77777777" w:rsidR="00853636" w:rsidRDefault="00965A18">
      <w:pPr>
        <w:pStyle w:val="Heading1"/>
      </w:pPr>
      <w:r>
        <w:t>8. Future Work</w:t>
      </w:r>
    </w:p>
    <w:p w14:paraId="0045FFC3" w14:textId="77777777" w:rsidR="00853636" w:rsidRDefault="00965A18">
      <w:r>
        <w:t>Future improvements could include:</w:t>
      </w:r>
      <w:r>
        <w:br/>
        <w:t>- Using YOLOv8m or YOLOv8l for higher accuracy</w:t>
      </w:r>
      <w:r>
        <w:br/>
        <w:t>- Exporting model predictions to video or JSON</w:t>
      </w:r>
      <w:r>
        <w:br/>
        <w:t>- Deploying the model using a web interface for real-time applications</w:t>
      </w:r>
    </w:p>
    <w:sectPr w:rsidR="008536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3636"/>
    <w:rsid w:val="00965A1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E7DDE0"/>
  <w14:defaultImageDpi w14:val="300"/>
  <w15:docId w15:val="{E605DB27-309A-4664-9296-30F88C4C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Shafqat Srijon</cp:lastModifiedBy>
  <cp:revision>2</cp:revision>
  <dcterms:created xsi:type="dcterms:W3CDTF">2013-12-23T23:15:00Z</dcterms:created>
  <dcterms:modified xsi:type="dcterms:W3CDTF">2025-05-09T16:40:00Z</dcterms:modified>
  <cp:category/>
</cp:coreProperties>
</file>